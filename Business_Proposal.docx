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Business Proposal</w:t>
      </w:r>
    </w:p>
    <w:p>
      <w:pPr>
        <w:pStyle w:val="Heading1"/>
      </w:pPr>
      <w:r>
        <w:t>Company Overview</w:t>
      </w:r>
    </w:p>
    <w:p>
      <w:r>
        <w:t>**Company Overview: Milky Real Estate and Construction**</w:t>
        <w:br/>
        <w:br/>
        <w:t>**Introduction**</w:t>
        <w:br/>
        <w:br/>
        <w:t>Milky Real Estate and Construction is a well-established company in the real estate and construction industry. With a proven track record of delivering high-quality projects and exceptional customer service, Milky has established itself as a trusted name in the market. In this company overview, we will delve into the history, mission, vision, values, and operations of Milky Real Estate and Construction.</w:t>
        <w:br/>
        <w:br/>
        <w:t>**History**</w:t>
        <w:br/>
        <w:br/>
        <w:t>Milky Real Estate and Construction was founded in [Year] with a humble beginning as a small-scale real estate firm. Over the years, the company has undergone significant growth and transformation, expanding its operations to cover various aspects of the real estate and construction industry. Through strategic expansion, innovation, and dedication to excellence, Milky has become a leading player in the market.</w:t>
        <w:br/>
        <w:br/>
        <w:t>**Mission**</w:t>
        <w:br/>
        <w:br/>
        <w:t>At Milky Real Estate and Construction, our mission is to provide innovative, efficient, and cost-effective solutions to our clients in the real estate and construction industry. We strive to deliver exceptional value to our customers through quality projects, tailored services, and unparalleled customer satisfaction.</w:t>
        <w:br/>
        <w:br/>
        <w:t>**Vision**</w:t>
        <w:br/>
        <w:br/>
        <w:t>Our vision is to become the premier real estate and construction company in the industry, renowned for our expertise, creativity, and sustainability. We aim to make a positive impact on the community through our projects, contributing to the development of vibrant and thriving cities.</w:t>
        <w:br/>
        <w:br/>
        <w:t>**Values**</w:t>
        <w:br/>
        <w:br/>
        <w:t>At Milky, we believe in a set of core values that guide our actions and decisions:</w:t>
        <w:br/>
        <w:br/>
        <w:t>1. **Integrity**: We operate with transparency, honesty, and ethics in all our dealings.</w:t>
        <w:br/>
        <w:t>2. **Innovation**: We continuously strive to innovate and improve our services, processes, and products.</w:t>
        <w:br/>
        <w:t>3. **Quality**: We deliver high-quality projects that meet and exceed our clients' expectations.</w:t>
        <w:br/>
        <w:t>4. **Customer Focus**: We prioritize customer satisfaction, responding to their needs and concerns.</w:t>
        <w:br/>
        <w:t>5. **Teamwork**: We foster a collaborative environment, empowering our team members to contribute and excel.</w:t>
        <w:br/>
        <w:br/>
        <w:t>**Operations**</w:t>
        <w:br/>
        <w:br/>
        <w:t>Milky Real Estate and Construction operates through a network of professionals with expertise in various aspects of the real estate and construction industry. Our operations are divided into several departments, including:</w:t>
        <w:br/>
        <w:br/>
        <w:t>1. **Project Management**: We oversee the planning, execution, and delivery of projects from conception to completion.</w:t>
        <w:br/>
        <w:t>2. **Sales and Marketing**: We provide marketing and sales support to clients, promoting their properties and services.</w:t>
        <w:br/>
        <w:t>3. **Construction**: We engage in construction activities, including site development, building design, and project completion.</w:t>
        <w:br/>
        <w:t>4. **Property Management**: We manage client properties, ensuring efficient and cost-effective upkeep.</w:t>
        <w:br/>
        <w:br/>
        <w:t>**Services**</w:t>
        <w:br/>
        <w:br/>
        <w:t>Milky Real Estate and Construction offers a wide range of services, including:</w:t>
        <w:br/>
        <w:br/>
        <w:t>1. **Property Development**: We develop residential and commercial properties, catering to various client needs.</w:t>
        <w:br/>
        <w:t>2. **Project Management**: We manage projects from conception to completion, ensuring timely and budget-friendly delivery.</w:t>
        <w:br/>
        <w:t>3. **Construction Services**: We undertake construction activities, providing innovative solutions and quality craftsmanship.</w:t>
        <w:br/>
        <w:t>4. **Real Estate Consultancy**: We provide expert advice on real estate matters, helping clients make informed decisions.</w:t>
        <w:br/>
        <w:br/>
        <w:t>**Conclusion**</w:t>
        <w:br/>
        <w:br/>
        <w:t>In conclusion, Milky Real Estate and Construction is a well-established company in the real estate and construction industry. With a rich history, clear mission, and guiding values, we strive to deliver exceptional services and projects that meet and exceed our clients' expectations. Our commitment to innovation, quality, and customer satisfaction has enabled us to build strong relationships with our clients and establish ourselves as a trusted name in the market.</w:t>
      </w:r>
    </w:p>
    <w:p>
      <w:r>
        <w:br w:type="page"/>
      </w:r>
    </w:p>
    <w:p>
      <w:pPr>
        <w:pStyle w:val="Heading1"/>
      </w:pPr>
      <w:r>
        <w:t>Mission and Vision Statement</w:t>
      </w:r>
    </w:p>
    <w:p>
      <w:r>
        <w:t>**Proposal for Mission and Vision Statement for Milky**</w:t>
        <w:br/>
        <w:br/>
        <w:t>**Executive Summary:**</w:t>
        <w:br/>
        <w:br/>
        <w:t>As a leading real estate and construction company, Milky has been providing exceptional services to its clients for years. To further solidify its position in the market and drive growth, it is essential for Milky to have a guiding mission and vision statement that reflects its values, goals, and objectives. This proposal outlines a new mission and vision statement for Milky, tailored to its existing business, while also focusing on its future aspirations.</w:t>
        <w:br/>
        <w:br/>
        <w:t>**Existing Business Overview:**</w:t>
        <w:br/>
        <w:br/>
        <w:t>Milky has established itself as a trusted and reliable real estate and construction company, with a proven track record of delivering high-quality projects. With a strong presence in [insert location], Milky has expanded its services to cater to the diverse needs of its clients, offering expertise in development, construction, design, and project management.</w:t>
        <w:br/>
        <w:br/>
        <w:t>**Proposed Mission Statement:**</w:t>
        <w:br/>
        <w:br/>
        <w:t>At Milky, our mission is to empower individuals, businesses, and communities to build a better future through innovative, sustainable, and customer-centric real estate and construction solutions.</w:t>
        <w:br/>
        <w:br/>
        <w:t>* **Key Pillars:**</w:t>
        <w:br/>
        <w:tab/>
        <w:t>+ **Innovation:** We strive to continuously improve our services, adopting cutting-edge technologies and best practices to stay ahead of the competition.</w:t>
        <w:br/>
        <w:tab/>
        <w:t>+ **Sustainability:** We are committed to reducing our environmental footprint and promoting eco-friendly practices throughout our operations.</w:t>
        <w:br/>
        <w:tab/>
        <w:t>+ **Customer-Centricity:** We prioritize our clients' needs, ensuring seamless experiences and exceeding their expectations.</w:t>
        <w:br/>
        <w:tab/>
        <w:t>+ **Quality:** We deliver high-quality projects, adhering to strict standards and best practices in the industry.</w:t>
        <w:br/>
        <w:br/>
        <w:t>**Proposed Vision Statement:**</w:t>
        <w:br/>
        <w:br/>
        <w:t>At Milky, our vision is to be a global leader in the real estate and construction industry, recognized for our innovative approach, dedication to sustainability, and unparalleled customer satisfaction.</w:t>
        <w:br/>
        <w:br/>
        <w:t>**Key Objectives:**</w:t>
        <w:br/>
        <w:br/>
        <w:t>1. **Expand Global Reach:** Establish a strong presence in international markets, leveraging our expertise and reputation to attract new clients and projects.</w:t>
        <w:br/>
        <w:t>2. **Cement Market Leadership:** Continue to innovate and adapt to changing industry trends, solidifying our position as a leader in real estate and construction.</w:t>
        <w:br/>
        <w:t>3. **Invest in Sustainability:** Implement and promote eco-friendly practices throughout our operations, minimizing our environmental impact and contributing to a greener future.</w:t>
        <w:br/>
        <w:t>4. **Enhance Customer Experience:** Foster strong relationships with our clients, delivering exceptional service and support to ensure their complete satisfaction.</w:t>
        <w:br/>
        <w:br/>
        <w:t>**Benefits:**</w:t>
        <w:br/>
        <w:br/>
        <w:t>A clear and compelling mission and vision statement will:</w:t>
        <w:br/>
        <w:br/>
        <w:t>1. **Unify the Organization:** Communicate our purpose and values, aligning the efforts and goals of all team members.</w:t>
        <w:br/>
        <w:t>2. **Attract and Retain Talent:** Attract top talent and retain existing staff, who share our passion for innovation, sustainability, and customer-centricity.</w:t>
        <w:br/>
        <w:t>3. **Differentiate Milky:** Stand out in a crowded market, establishing ourselves as a go-to brand for real estate and construction services.</w:t>
        <w:br/>
        <w:t>4. **Drives Business Growth:** Foster a culture of excellence, driving business expansion and success.</w:t>
        <w:br/>
        <w:br/>
        <w:t>**Implementation Plan:**</w:t>
        <w:br/>
        <w:br/>
        <w:t>To ensure a seamless integration of the proposed mission and vision statement, we recommend the following steps:</w:t>
        <w:br/>
        <w:br/>
        <w:t>1. **Internal Communication:** Share the new statement with all employees, highlighting its importance and relevance to our work.</w:t>
        <w:br/>
        <w:t>2. **Client Engagement:** Communicate the statement to our existing clients, establishing new relationships and leveraging our expert services.</w:t>
        <w:br/>
        <w:t>3. **Marketing and Branding:** Update our marketing materials, reflecting our new mission and vision statement, and enhance our brand presence.</w:t>
        <w:br/>
        <w:t>4. **Training and Development:** Provide ongoing training and development programs to ensure that all team members are equipped to deliver exceptional service, leading to business growth and success.</w:t>
        <w:br/>
        <w:br/>
        <w:t>**Timeline:**</w:t>
        <w:br/>
        <w:br/>
        <w:t>We propose a 6-month implementation plan, with regular check-ins and progress updates to ensure a successful integration of the new mission and vision statement.</w:t>
        <w:br/>
        <w:br/>
        <w:t>**Conclusion:**</w:t>
        <w:br/>
        <w:br/>
        <w:t>The proposed mission and vision statement for Milky highlights our commitment to innovation, sustainability, and customer-centricity, embracing our role as a global leader in the real estate and construction industry. We believe that these guiding statements will inspire and motivate our team, drive business growth, and establish Milky as a trusted and respected brand.</w:t>
      </w:r>
    </w:p>
    <w:p>
      <w:r>
        <w:br w:type="page"/>
      </w:r>
    </w:p>
    <w:p>
      <w:pPr>
        <w:pStyle w:val="Heading1"/>
      </w:pPr>
      <w:r>
        <w:t>Executive Summary</w:t>
      </w:r>
    </w:p>
    <w:p>
      <w:r>
        <w:t>**Executive Summary: Accelerating Growth at Milky Real Estate and Construction**</w:t>
        <w:br/>
        <w:br/>
        <w:t>**Introduction**</w:t>
        <w:br/>
        <w:br/>
        <w:t>Milky Real Estate and Construction is a reputable and established business in the industry, with a proven track record of delivering high-quality projects and exceptional customer experiences. As a leader in the field, we recognize the need to propel our organization forward, capitalizing on emerging opportunities and overcoming potential challenges. This executive summary outlines our vision, strategies, and objectives for accelerating growth and solidifying our position as a market leader.</w:t>
        <w:br/>
        <w:br/>
        <w:t>**Market Overview**</w:t>
        <w:br/>
        <w:br/>
        <w:t>The real estate and construction market is projected to experience significant growth, driven by increasing demand for housing, commercial spaces, and infrastructure development. However, this growth also presents opportunities for innovation, disruption, and differentiation. Our market research indicates a pressing need for sustainable, efficient, and technology-integrated solutions that cater to the changing needs and expectations of clients.</w:t>
        <w:br/>
        <w:br/>
        <w:t>**Vision Statement**</w:t>
        <w:br/>
        <w:br/>
        <w:t>At Milky, our vision is to become the premier real estate and construction company, renowned for innovation, customer satisfaction, and exceptional value delivery. We aim to create a culture of excellence, where our employees are empowered to drive growth, innovation, and success.</w:t>
        <w:br/>
        <w:br/>
        <w:t>**Strategies for Accelerated Growth**</w:t>
        <w:br/>
        <w:br/>
        <w:t>To achieve our vision, we will execute the following key strategies:</w:t>
        <w:br/>
        <w:br/>
        <w:t>1. **Innovation and Technology Integration**: Invest in cutting-edge technologies, such as building information modeling (BIM), artificial intelligence, and the Internet of Things (IoT), to enhance our project management processes, streamline operations, and improve customer engagement.</w:t>
        <w:br/>
        <w:t>2. **Sustainable and Energy-Efficient Solutions**: Emphasize the development of eco-friendly and energy-efficient projects, aligning with the growing demand for sustainable living and reducing our environmental footprint.</w:t>
        <w:br/>
        <w:t>3. **Diversification of Services**: Expand our service offerings to include complementary niche areas, such as property management, facilities management, and construction project management, to create new revenue streams and enhance customer loyalty.</w:t>
        <w:br/>
        <w:t>4. **Strategic Partnerships and Networking**: Collaborate with industry leaders, innovators, and academia to leverage best practices, access new technologies, and develop mutually beneficial partnerships.</w:t>
        <w:br/>
        <w:t>5. **Talent Management and Development**: Invest in employee training, development, and retention programs to foster a high-performing culture, attract and retain top talent, and ensure our competitive advantage.</w:t>
        <w:br/>
        <w:br/>
        <w:t>**Action Plan and Key Performance Indicators (KPIs)**</w:t>
        <w:br/>
        <w:br/>
        <w:t>To successfully implement these strategies, we will:</w:t>
        <w:br/>
        <w:br/>
        <w:t>1. Develop a comprehensive project management framework to ensure seamless execution and delivery.</w:t>
        <w:br/>
        <w:t>2. Establish a dedicated innovation and technology team to drive R&amp;D initiatives and adoption.</w:t>
        <w:br/>
        <w:t>3. Allocate 20% of our annual budget to training and development programs for employees.</w:t>
        <w:br/>
        <w:t>4. Set measurable KPIs to track progress, including revenue growth, customer satisfaction, employee engagement, and environmental sustainability metrics.</w:t>
        <w:br/>
        <w:t>5. Conduct regular reviews and assessments to adjust our strategies and ensure on-target execution.</w:t>
        <w:br/>
        <w:br/>
        <w:t>**Conclusion**</w:t>
        <w:br/>
        <w:br/>
        <w:t>Milky Real Estate and Construction is poised for accelerated growth, driven by innovative strategies, partnerships, and employee empowerment. Our commitment to customer satisfaction, sustainable solutions, and technological advancements will position us as the market leader in the real estate and construction industry. This executive summary outlines a clear roadmap for success, and we are confident that our strategies will yield a significant return on investment and ensure a bright future for our organization.</w:t>
      </w:r>
    </w:p>
    <w:p>
      <w:r>
        <w:br w:type="page"/>
      </w:r>
    </w:p>
    <w:p>
      <w:pPr>
        <w:pStyle w:val="Heading1"/>
      </w:pPr>
      <w:r>
        <w:t>Problem Statement</w:t>
      </w:r>
    </w:p>
    <w:p>
      <w:r>
        <w:t>**Problem Statement: Enhancing Operational Efficiency in Milky's Real Estate and Construction Business**</w:t>
        <w:br/>
        <w:br/>
        <w:t>**Executive Summary**</w:t>
        <w:br/>
        <w:br/>
        <w:t>Milky, a well-established player in the real estate and construction domain, faces challenges posed by an increasingly complex business landscape. As our company continues to expand its services and presence, we recognize the need to address existing operational inefficiencies and capitalize on new opportunities. This problem statement identifies key issues hindering our growth and proposes strategic initiatives to overcome them.</w:t>
        <w:br/>
        <w:br/>
        <w:t>**Business Context**</w:t>
        <w:br/>
        <w:br/>
        <w:t>Milky operates in a highly competitive and dynamic real estate and construction market, driven by factors like skilled labor shortages, rising material costs, and increasingly stringent regulatory requirements. Our existing business model has delivered satisfactory results, but its limitations have become apparent as we strive to maintain market share and drive revenue growth.</w:t>
        <w:br/>
        <w:br/>
        <w:t>**Problem Statement**</w:t>
        <w:br/>
        <w:br/>
        <w:t>Our analysis has identified four primary areas requiring attention:</w:t>
        <w:br/>
        <w:br/>
        <w:t>1. **Inefficient Project Management**: Manual processes and inadequate data tracking hinder our ability to monitor project progress, making it difficult to ensure timely completion and adherence to budgets.</w:t>
        <w:br/>
        <w:br/>
        <w:t>2. **Lack of Real-Time Insights**: Inadequate reporting and analytics tools limit our capacity to make informed business decisions, impacting strategic planning and response to market fluctuations.</w:t>
        <w:br/>
        <w:br/>
        <w:t>3. **Suboptimal Resource Allocation**: Insufficient resource planning and ineffective scheduling result in wasted time, increased labor costs, and compromised project quality.</w:t>
        <w:br/>
        <w:br/>
        <w:t>4. **Inefficient Customer Communication**: Infrequent and inadequate communication with stakeholders leads to misunderstandings, unnecessary delays, and reputational damage.</w:t>
        <w:br/>
        <w:br/>
        <w:t>**Problem Scope**</w:t>
        <w:br/>
        <w:br/>
        <w:t>The problems mentioned above impact various aspects of our business, including:</w:t>
        <w:br/>
        <w:br/>
        <w:t>* **Projects**: Inefficient project management, lack of real-time insights, and suboptimal resource allocation directly impact project outcomes, customer satisfaction, and ultimately, business profitability.</w:t>
        <w:br/>
        <w:br/>
        <w:t>* **Employees**: Poor communication, inefficiencies, and lack of clear directions contribute to low morale, decreased productivity, and increased turnover rates.</w:t>
        <w:br/>
        <w:br/>
        <w:t>* **Customers**: Inadequate communication, delays, and quality issues harm our reputation and relationships with clients, making it challenging to acquire new business and maintain existing client loyalty.</w:t>
        <w:br/>
        <w:br/>
        <w:t>**Key Stakeholders**</w:t>
        <w:br/>
        <w:br/>
        <w:t>* **Project Managers**: Direct users of project management tools and stakeholders impacted by inefficiencies.</w:t>
        <w:br/>
        <w:t>* **Business Owners**: Decision-makers responsible for implementing strategic initiatives to address challenges.</w:t>
        <w:br/>
        <w:t>* **Clients**: End-users and beneficiaries of our services who expect timely delivery of high-quality projects.</w:t>
        <w:br/>
        <w:t>* **Employees**: Staff members who will be impacted by changes in operational processes and employee communication channels.</w:t>
        <w:br/>
        <w:br/>
        <w:t>**Proposed Solutions**</w:t>
        <w:br/>
        <w:br/>
        <w:t>To address these challenges, we propose the following strategic initiatives:</w:t>
        <w:br/>
        <w:br/>
        <w:t>1. **Implement a Project Management Information System (PMIS)**: Automate project tracking, resource allocation, and communication to improve efficiency, reduce errors, and enhance decision-making.</w:t>
        <w:br/>
        <w:br/>
        <w:t>2. **Develop Customized Reporting and Analytics**: Create real-time dashboards to provide actionable insights, enabling data-driven decision-making, and facilitating timely response to market fluctuations.</w:t>
        <w:br/>
        <w:br/>
        <w:t>3. **Enhance Resource Planning and Scheduling**: Implement a resource allocation tool to optimize labor utilization, minimize delays, and improve project outcomes.</w:t>
        <w:br/>
        <w:br/>
        <w:t>4. **Modernize Customer Communication Channels**: Adopt a customer relationship management (CRM) system to ensure efficient and real-time communication with clients and stakeholders.</w:t>
        <w:br/>
        <w:br/>
        <w:t>**Implementation Roadmap**</w:t>
        <w:br/>
        <w:br/>
        <w:t>* **Phase 1** (1-3 months): Define project scope, identify key stakeholders, and allocate resources.</w:t>
        <w:br/>
        <w:br/>
        <w:t>* **Phase 2** (4-6 months): Implement PMIS, reporting, and CRM solutions.</w:t>
        <w:br/>
        <w:br/>
        <w:t>* **Phase 3** (7-9 months): Develop customized dashboards and resource planning and scheduling tools.</w:t>
        <w:br/>
        <w:br/>
        <w:t>* **Phase 4** (10-12 months): Review and refine implemented solutions based on feedback from key stakeholders.</w:t>
        <w:br/>
        <w:br/>
        <w:t>By addressing these challenges and implementing strategic initiatives, Milky can enhance operational efficiency, improve customer satisfaction, and drive long-term growth and profitability.</w:t>
      </w:r>
    </w:p>
    <w:p>
      <w:r>
        <w:br w:type="page"/>
      </w:r>
    </w:p>
    <w:p>
      <w:pPr>
        <w:pStyle w:val="Heading1"/>
      </w:pPr>
      <w:r>
        <w:t>Proposed Solution</w:t>
      </w:r>
    </w:p>
    <w:p>
      <w:r>
        <w:t>**Proposed Solution: Enhanced Customer Experience and Operational Efficiency at Milky, Inc.**</w:t>
        <w:br/>
        <w:br/>
        <w:t>**Executive Summary:**</w:t>
        <w:br/>
        <w:br/>
        <w:t>As the real estate and construction industry evolves, it is essential for Milky, Inc. to stay ahead of the competition and maintain its market position. After conducting a thorough analysis of the existing business operations, we propose an integrated solution aimed at enhancing the customer experience and operational efficiency. This proposal outlines a roadmap for implementing new technologies, streamlining processes, and implementing best practices to drive growth and innovation at Milky, Inc.</w:t>
        <w:br/>
        <w:br/>
        <w:t>**Problem Statement:**</w:t>
        <w:br/>
        <w:br/>
        <w:t>The current customer experience at Milky, Inc. is fragmented and disjointed, resulting in high customer churn rates and decreased satisfaction scores. Additionally, the operational processes are manual and time-consuming, leading to delays and increased costs. Our research has identified the following key pain points:</w:t>
        <w:br/>
        <w:br/>
        <w:t>1. **Inefficient Communication:** Customers experience long response times and difficulty in getting information about their properties.</w:t>
        <w:br/>
        <w:t>2. **Manual Processes:** Sales and customer service teams rely on manual data entry and paper-based documents, leading to errors and delays.</w:t>
        <w:br/>
        <w:t>3. **Limited Data Analysis:** The existing system lacks advanced analytics and insights, making it difficult to make data-driven decisions.</w:t>
        <w:br/>
        <w:br/>
        <w:t>**Proposed Solution:**</w:t>
        <w:br/>
        <w:br/>
        <w:t>Our proposed solution targets the identified pain points and aims to transform the customer experience and operational efficiency at Milky, Inc. The solution is comprised of three main components:</w:t>
        <w:br/>
        <w:br/>
        <w:t>1. **Customer Management Platform (CMP):** Implement a cloud-based customer relationship management (CRM) system that integrates with the existing sales management platform, automates communication, and provides real-time information to customers.</w:t>
        <w:br/>
        <w:t>2. **Digital documentation:** Implement a digital document management system (DMS) to eliminate paper-based documents, automate workflows, and enhance data security.</w:t>
        <w:br/>
        <w:t>3. **Business Intelligence (BI) System:** Develop a data analytics platform to provide insights on customer behavior, sales performance, and market trends.</w:t>
        <w:br/>
        <w:br/>
        <w:t>**Implementation Roadmap:**</w:t>
        <w:br/>
        <w:br/>
        <w:t>To ensure a smooth implementation, we propose the following roadmap:</w:t>
        <w:br/>
        <w:br/>
        <w:t>1. **Phase 1 (Weeks 1-4):** Define project scope, timeline, and resources.</w:t>
        <w:br/>
        <w:t>2. **Phase 2 (Weeks 5-12):** Implement the CRM system, configure workflows, and train sales and customer service teams.</w:t>
        <w:br/>
        <w:t>3. **Phase 3 (Weeks 13-20):** Implement the DMS and automate document workflows.</w:t>
        <w:br/>
        <w:t>4. **Phase 4 (Weeks 21-28):** Develop and deploy the BI system.</w:t>
        <w:br/>
        <w:t>5. **Phase 5 (Weeks 29-40):** Conduct training, testing, and deployment of the new systems.</w:t>
        <w:br/>
        <w:br/>
        <w:t>**Key Benefits:**</w:t>
        <w:br/>
        <w:br/>
        <w:t>Our proposed solution offers the following key benefits:</w:t>
        <w:br/>
        <w:br/>
        <w:t>1. **Enhanced Customer Experience:** Provide a seamless, intuitive experience across channels, reducing response times and customer churn.</w:t>
        <w:br/>
        <w:t>2. **Improved Operational Efficiency:** Automate manual processes, reducing errors and delays.</w:t>
        <w:br/>
        <w:t>3. **Data-Driven Decision Making:** Leverage advanced analytics to drive business growth, improve customer retention, and optimize resource allocation.</w:t>
        <w:br/>
        <w:br/>
        <w:t>**Budget and Timeline:**</w:t>
        <w:br/>
        <w:br/>
        <w:t>We estimate the project budget to be $250,000, which includes the costs of hardware, software, and training. The project timeline is 40 weeks, with a phased implementation approach to minimize business disruption.</w:t>
        <w:br/>
        <w:br/>
        <w:t>**Conclusion:**</w:t>
        <w:br/>
        <w:br/>
        <w:t>Our proposed solution is designed to enhance the customer experience and operational efficiency at Milky, Inc. By implementing a customer management platform, digital documentation system, and business intelligence system, we aim to drive growth, innovation, and customer satisfaction. We believe that this solution will position Milky, Inc. for long-term success in the real estate and construction industry.</w:t>
      </w:r>
    </w:p>
    <w:p>
      <w:r>
        <w:br w:type="page"/>
      </w:r>
    </w:p>
    <w:p>
      <w:pPr>
        <w:pStyle w:val="Heading1"/>
      </w:pPr>
      <w:r>
        <w:t>Market Analysis</w:t>
      </w:r>
    </w:p>
    <w:p>
      <w:r>
        <w:t>**Market Analysis Proposal for Milky**</w:t>
        <w:br/>
        <w:br/>
        <w:t>**Executive Summary:**</w:t>
        <w:br/>
        <w:br/>
        <w:t>Milky, an established Real Estate and Construction company, is poised to further solidify its market position. A comprehensive market analysis is necessary to guide the company's business strategies, identify opportunities, and mitigate potential risks. This proposal outlines a detailed market analysis to provide valuable insights and enhance Milky's competitive edge.</w:t>
        <w:br/>
        <w:br/>
        <w:t>**Objectives:**</w:t>
        <w:br/>
        <w:br/>
        <w:t>1. Analyze the current market trends in the Real Estate and Construction industry.</w:t>
        <w:br/>
        <w:t>2. Identify key competitors, market gaps, and opportunities for growth.</w:t>
        <w:br/>
        <w:t>3. Determine the target audience and their preferences, needs, and pain points.</w:t>
        <w:br/>
        <w:t>4. Evaluate the impact of external factors on Milky's business operations.</w:t>
        <w:br/>
        <w:br/>
        <w:t>**Research Methodology:**</w:t>
        <w:br/>
        <w:br/>
        <w:t>1. **Secondary Research:** Review existing reports, studies, and articles related to the Real Estate and Construction industry.</w:t>
        <w:br/>
        <w:t>2. **Primary Research:** Conduct surveys, interviews, and focus groups to gather information from key stakeholders, including:</w:t>
        <w:br/>
        <w:tab/>
        <w:t>* Existing customers.</w:t>
        <w:br/>
        <w:tab/>
        <w:t>* Prospective customers.</w:t>
        <w:br/>
        <w:tab/>
        <w:t>* Competitors.</w:t>
        <w:br/>
        <w:tab/>
        <w:t>* Supply chain partners.</w:t>
        <w:br/>
        <w:t>3. **Market Analysis Tools:** Utilize market analysis tools, such as:</w:t>
        <w:br/>
        <w:tab/>
        <w:t>* SWOT analysis (Strengths, Weaknesses, Opportunities, and Threats).</w:t>
        <w:br/>
        <w:tab/>
        <w:t>* Porter's Five Forces framework.</w:t>
        <w:br/>
        <w:tab/>
        <w:t>* BCG Matrix.</w:t>
        <w:br/>
        <w:br/>
        <w:t>**Market Analysis Findings:**</w:t>
        <w:br/>
        <w:br/>
        <w:t>1. **Industry Overview:** The Real Estate and Construction industry is experiencing a steady growth rate, driven by urbanization, infrastructure development, and high demand for housing and commercial spaces.</w:t>
        <w:br/>
        <w:t>2. **Competitor Analysis:** Key competitors in the market include:</w:t>
        <w:br/>
        <w:tab/>
        <w:t>* Established companies with significant market share.</w:t>
        <w:br/>
        <w:tab/>
        <w:t>* New entrants with innovative services and products.</w:t>
        <w:br/>
        <w:tab/>
        <w:t>* Local players with expertise in niche segments.</w:t>
        <w:br/>
        <w:t>3. **Market Gaps and Opportunities:** Opportunities exist in:</w:t>
        <w:br/>
        <w:tab/>
        <w:t>* Sustainable and energy-efficient construction.</w:t>
        <w:br/>
        <w:tab/>
        <w:t>* Customized and affordable housing solutions.</w:t>
        <w:br/>
        <w:tab/>
        <w:t>* Integration of technology and data analytics in construction.</w:t>
        <w:br/>
        <w:t>4. **Target Audience:** The target audience is primarily:</w:t>
        <w:br/>
        <w:tab/>
        <w:t>* Demographics: Middle to high-income households.</w:t>
        <w:br/>
        <w:tab/>
        <w:t>* Psychographics: Individuals prioritizing quality of life, convenience, and sustainability.</w:t>
        <w:br/>
        <w:tab/>
        <w:t>* Pain points: Difficulty in finding suitable housing, high construction costs, and lack of personalized services.</w:t>
        <w:br/>
        <w:br/>
        <w:t>**External Factors:**</w:t>
        <w:br/>
        <w:br/>
        <w:t>1. **Economic Conditions:** Fluctuating interest rates, government policies, and economic trends.</w:t>
        <w:br/>
        <w:t>2. **Regulatory Environment:** Changes in zoning laws, building codes, and labor regulations.</w:t>
        <w:br/>
        <w:t>3. **Technological Advancements:** Integration of BIM (Building Information Modeling), IoT (Internet of Things), and AI (Artificial Intelligence) in construction.</w:t>
        <w:br/>
        <w:br/>
        <w:t>**Recommendations:**</w:t>
        <w:br/>
        <w:br/>
        <w:t>1. **Develop Sustainable and Energy-Efficient Construction Solutions:** Offer eco-friendly and energy-efficient construction options to appeal to environmentally conscious customers.</w:t>
        <w:br/>
        <w:t>2. **Implement Customized and Affordable Housing Solutions:** Provide tailored housing solutions catering to specific customer needs and preferences.</w:t>
        <w:br/>
        <w:t>3. **Invest in Technological Advancements:** Integrate BIM, IoT, and AI to improve construction efficiency, accuracy, and customer satisfaction.</w:t>
        <w:br/>
        <w:t>4. **Enhance Customer Experience:** Implement personalized services, including virtual consultations and streamlined project management processes.</w:t>
        <w:br/>
        <w:br/>
        <w:t>**Conclusion:**</w:t>
        <w:br/>
        <w:br/>
        <w:t>This market analysis report has provided a comprehensive understanding of the Real Estate and Construction industry, identifying key competitors, market gaps, and opportunities for growth. By implementing the recommended strategies, Milky can enhance its competitive edge, improve customer satisfaction, and drive business growth.</w:t>
      </w:r>
    </w:p>
    <w:p>
      <w:r>
        <w:br w:type="page"/>
      </w:r>
    </w:p>
    <w:p>
      <w:pPr>
        <w:pStyle w:val="Heading1"/>
      </w:pPr>
      <w:r>
        <w:t>Marketing Plan</w:t>
      </w:r>
    </w:p>
    <w:p>
      <w:r>
        <w:t>**Marketing Plan for Milky - Real Estate and Construction**</w:t>
        <w:br/>
        <w:br/>
        <w:t>**Executive Summary:**</w:t>
        <w:br/>
        <w:br/>
        <w:t>Our comprehensive marketing plan for Milky, a well-established real estate and construction company, aims to create brand awareness, drive business growth, and increase market share. Our strategy will focus on leveraging digital marketing channels, maximizing our existing customer relationships, and creating innovative content to differentiate us from our competitors.</w:t>
        <w:br/>
        <w:br/>
        <w:t>**Business Analysis:**</w:t>
        <w:br/>
        <w:br/>
        <w:t>- **Market Overview:** The real estate and construction industry in our region is highly competitive, with numerous players vying for market share. However, our brand, Milky, enjoys a strong reputation and customer loyalty.</w:t>
        <w:br/>
        <w:t>- **Target Market:** We cater to both residential and commercial property seekers, developers, and investors.</w:t>
        <w:br/>
        <w:t>- **Key Competitors:** [List notable competitors in the region]</w:t>
        <w:br/>
        <w:t>- **Customer Insights:** Our existing clients value our expertise, professionalism, and communication skills.</w:t>
        <w:br/>
        <w:br/>
        <w:t>**Marketing Objectives:**</w:t>
        <w:br/>
        <w:br/>
        <w:t>- **To increase brand awareness by 25% in the next 12 months**</w:t>
        <w:br/>
        <w:t>- **To drive a 15% increase in website traffic and online leads**</w:t>
        <w:br/>
        <w:t>- **To enhance our social media presence and engagement**</w:t>
        <w:br/>
        <w:t>- **To increase sales conversions by 20% through targeted advertising**</w:t>
        <w:br/>
        <w:t>- **To solidify our position as a preferred partner for real estate and construction services**</w:t>
        <w:br/>
        <w:br/>
        <w:t>**Marketing Strategies:**</w:t>
        <w:br/>
        <w:br/>
        <w:t>1. **Digital Marketing:**</w:t>
        <w:br/>
        <w:t>- **Website Redesign:** Update our website to improve user experience, SEO, and user-friendly navigation.</w:t>
        <w:br/>
        <w:t>- **Search Engine Optimization (SEO):** Optimize website content to rank higher on search engines.</w:t>
        <w:br/>
        <w:t>- **Pay-Per-Click (PPC) Advertising:** Utilize Google Ads to target specific audiences and increase online conversions.</w:t>
        <w:br/>
        <w:t>- **Influencer Partnerships:** Collaborate with industry influencers and thought leaders to promote our services.</w:t>
        <w:br/>
        <w:br/>
        <w:t>2. **Social Media:**</w:t>
        <w:br/>
        <w:t>- **Profile Creation:** Establish and maintain a strong presence on Instagram, Facebook, Twitter, and LinkedIn.</w:t>
        <w:br/>
        <w:t>- **Content Strategy:** Share engaging, valuable, and visually appealing content to foster brand loyalty.</w:t>
        <w:br/>
        <w:t>- **Targeted Advertising:** Utilize social media platforms to reach our target audience and drive website traffic.</w:t>
        <w:br/>
        <w:br/>
        <w:t>3. **Content Marketing:**</w:t>
        <w:br/>
        <w:t>- **Blog Posting:** Publish informative articles, market trends, and industry insights to establish our brand as a thought leader.</w:t>
        <w:br/>
        <w:t>- **Email Marketing:** Create regular newsletters to keep customers informed about our services, promotions, and news.</w:t>
        <w:br/>
        <w:t>- **Video Marketing:** Develop engaging video content to showcase our properties and services.</w:t>
        <w:br/>
        <w:br/>
        <w:t>4. **Public Relations:**</w:t>
        <w:br/>
        <w:t>- **Community Engagement:** Host and participate in local events to build relationships and demonstrate our commitment to community development.</w:t>
        <w:br/>
        <w:t>- **Media Outreach:** Establish relationships with local media outlets to share our expertise and promote our brand.</w:t>
        <w:br/>
        <w:t>- **Awards and Recognition:** Enter reputable industry awards to validate our expertise and enhance our reputation.</w:t>
        <w:br/>
        <w:br/>
        <w:t>5. **Event Marketing:**</w:t>
        <w:br/>
        <w:t>- **Open Houses:** Organize and promote open houses to showcase properties and attract potential buyers.</w:t>
        <w:br/>
        <w:t>- **Webinars:** Host webinars on relevant topics to establish thought leadership and attract targeted leads.</w:t>
        <w:br/>
        <w:br/>
        <w:t>**Budget Allocation:**</w:t>
        <w:br/>
        <w:br/>
        <w:t>1. **Digital Marketing:** 30%</w:t>
        <w:br/>
        <w:t>2. **Social Media:** 25%</w:t>
        <w:br/>
        <w:t>3. **Content Marketing:** 20%</w:t>
        <w:br/>
        <w:t>4. **Public Relations:** 15%</w:t>
        <w:br/>
        <w:t>5. **Event Marketing:** 10%</w:t>
        <w:br/>
        <w:br/>
        <w:t>**Performance Metrics:**</w:t>
        <w:br/>
        <w:br/>
        <w:t>- **Website Traffic:** Monitor website traffic and online engagement.</w:t>
        <w:br/>
        <w:t>- **Social Media Engagement:** Track social media engagement metrics (likes, comments, shares, etc.).</w:t>
        <w:br/>
        <w:t>- **Leads and Sales:** Monitor lead generation and conversion rates.</w:t>
        <w:br/>
        <w:t>- **Brand Awareness:** Track online mentions and community engagement.</w:t>
        <w:br/>
        <w:t>- **Customer Satisfaction:** Monitor customer satisfaction surveys and feedback.</w:t>
        <w:br/>
        <w:br/>
        <w:t>**Implementation Plan:**</w:t>
        <w:br/>
        <w:br/>
        <w:t>- **Month 1-3:** Website redesign, SEO optimization, and initial social media setup.</w:t>
        <w:br/>
        <w:t>- **Month 4-6:** Launch PPC advertising and influencer partnerships.</w:t>
        <w:br/>
        <w:t>- **Month 7-9:** Develop and publish content marketing materials (blog posts, newsletters, videos).</w:t>
        <w:br/>
        <w:t>- **Month 10-12:** Evaluate performance metrics, adjust strategies, and plan for future growth.</w:t>
        <w:br/>
        <w:br/>
        <w:t>By implementing this comprehensive marketing plan, Milky aims to solidify its position as a trusted partner in the real estate and construction industry, while driving growth and increasing market share.</w:t>
      </w:r>
    </w:p>
    <w:p>
      <w:r>
        <w:br w:type="page"/>
      </w:r>
    </w:p>
    <w:p>
      <w:pPr>
        <w:pStyle w:val="Heading1"/>
      </w:pPr>
      <w:r>
        <w:t>Implementation Timeline</w:t>
      </w:r>
    </w:p>
    <w:p>
      <w:r>
        <w:t>**Implementation Timeline for Milky: A Comprehensive Proposal**</w:t>
        <w:br/>
        <w:br/>
        <w:t>**Executive Summary**</w:t>
        <w:br/>
        <w:br/>
        <w:t>Milky, a well-established real estate and construction company, aims to revitalize its operations and solidify its position in the market. The Implementation Timeline Proposal presents a structured approach to achieve our goals, ensuring a smooth transition and maximum impact. This comprehensive plan outlines key milestones, resource allocations, and performance metrics to ensure the successful execution of our strategies.</w:t>
        <w:br/>
        <w:br/>
        <w:t>**Phase 1: Assessment and Planning (Weeks 1-4)**</w:t>
        <w:br/>
        <w:br/>
        <w:t>1. **Business Analysis** (Weeks 1-2):</w:t>
        <w:br/>
        <w:tab/>
        <w:t>* Conduct a thorough review of current operations, identifying areas of strengths and weaknesses.</w:t>
        <w:br/>
        <w:tab/>
        <w:t>* Gather feedback from clients, staff, and stakeholders to inform our strategies.</w:t>
        <w:br/>
        <w:t>2. **Strategy Development** (Weeks 2-3):</w:t>
        <w:br/>
        <w:tab/>
        <w:t>* Based on business analysis findings, develop and refine our business strategy, including new product offerings, marketing initiatives, and operational streamlining.</w:t>
        <w:br/>
        <w:tab/>
        <w:t>* Define key performance indicators (KPIs) to measure progress and success.</w:t>
        <w:br/>
        <w:t>3. **Resource Allocation** (Weeks 3-4):</w:t>
        <w:br/>
        <w:tab/>
        <w:t>* Assign personnel and resources to support the implementation of our strategy.</w:t>
        <w:br/>
        <w:tab/>
        <w:t>* Ensure necessary training and capacity-building programs are in place.</w:t>
        <w:br/>
        <w:br/>
        <w:t>**Phase 2: Operational Enhancements (Weeks 5-16)**</w:t>
        <w:br/>
        <w:br/>
        <w:t>1. **Systems Implementation** (Weeks 5-8):</w:t>
        <w:br/>
        <w:tab/>
        <w:t>* Implement new or upgraded technology systems to streamline operations, improve data management, and enhance customer experience.</w:t>
        <w:br/>
        <w:t>2. **Process Refining** (Weeks 9-12):</w:t>
        <w:br/>
        <w:tab/>
        <w:t>* Refine and standardize business processes, including project management, customer service, and accounting.</w:t>
        <w:br/>
        <w:tab/>
        <w:t>* Establish new processes to support growth and expansion.</w:t>
        <w:br/>
        <w:t>3. **Marketing and Sales** (Weeks 13-16):</w:t>
        <w:br/>
        <w:tab/>
        <w:t>* Develop and launch targeted marketing campaigns to raise brand awareness and drive sales.</w:t>
        <w:br/>
        <w:tab/>
        <w:t>* Introduce new sales strategies and training programs to enhance sales performance.</w:t>
        <w:br/>
        <w:br/>
        <w:t>**Phase 3: Launch and Evaluation (Weeks 17-30)**</w:t>
        <w:br/>
        <w:br/>
        <w:t>1. **Launch and Rollout** (Weeks 17-20):</w:t>
        <w:br/>
        <w:tab/>
        <w:t>* Execute the implementation plan, with ongoing monitoring and support.</w:t>
        <w:br/>
        <w:tab/>
        <w:t>* Ensure smooth transition to new systems, processes, and procedures.</w:t>
        <w:br/>
        <w:t>2. **Post-Launch Evaluation** (Weeks 21-24):</w:t>
        <w:br/>
        <w:tab/>
        <w:t>* Assess progress against KPIs, identifying successes and areas for improvement.</w:t>
        <w:br/>
        <w:tab/>
        <w:t>* Gather customer feedback to inform ongoing refinement and improvement.</w:t>
        <w:br/>
        <w:t>3. **Ongoing Optimization** (Weeks 24-30):</w:t>
        <w:br/>
        <w:tab/>
        <w:t>* Continuously monitor and refine operations, ensuring the implementation plan remains on track.</w:t>
        <w:br/>
        <w:tab/>
        <w:t>* Foster a culture of continuous learning and improvement.</w:t>
        <w:br/>
        <w:br/>
        <w:t>**Performance Metrics and Monitoring**</w:t>
        <w:br/>
        <w:br/>
        <w:t>Regular progress updates will be provided to the executive team, board members, and relevant stakeholders. Performance metrics to be monitored include:</w:t>
        <w:br/>
        <w:br/>
        <w:t>* Key Performance Indicators (KPIs): Customer satisfaction, sales growth, operational efficiency, and return on investment (ROI).</w:t>
        <w:br/>
        <w:t>* Progress tracking: Weekly, bi-weekly, and monthly review meetings to ensure the implementation plan remains on track.</w:t>
        <w:br/>
        <w:br/>
        <w:t>**Conclusion**</w:t>
        <w:br/>
        <w:br/>
        <w:t>The Implementation Timeline Proposal presents a structured approach to driving success for Milky, a real estate and construction company. By following this plan, we will be able to refine our operations, enhance the customer experience, and solidify our position in the market. With a clear roadmap for success, we are confident in our ability to achieve our goals and continue growing as a leading player in the industry.</w:t>
      </w:r>
    </w:p>
    <w:p>
      <w:r>
        <w:br w:type="page"/>
      </w:r>
    </w:p>
    <w:p>
      <w:pPr>
        <w:pStyle w:val="Heading1"/>
      </w:pPr>
      <w:r>
        <w:t>Conclusion</w:t>
      </w:r>
    </w:p>
    <w:p>
      <w:r>
        <w:t>**Conclusion: 'Building a Brighter Future with Milky'**</w:t>
        <w:br/>
        <w:br/>
        <w:t>As we finalise this comprehensive proposal, we take a moment to reflect on the immense growth and progress that Milky, a pioneering real estate and construction company, has achieved thus far. Our dedication to innovation, customer satisfaction, and community development has solidified our position as a leader in the industry. This conclusion encapsulates the essence of our mission, vision, and values, outlining a roadmap for continued success and prosperity.</w:t>
        <w:br/>
        <w:br/>
        <w:t>**Mission Accomplished:**</w:t>
        <w:br/>
        <w:br/>
        <w:t>In the past [X] years, we have successfully:</w:t>
        <w:br/>
        <w:br/>
        <w:t>1. **Expanded our portfolio**: From humble beginnings, we have expanded our portfolio to include a diverse range of residential, commercial, and industrial projects, catering to the evolving needs of our clients.</w:t>
        <w:br/>
        <w:t>2. **Established a reputation**: Our commitment to quality, timely delivery, and exceptional customer service has earned us a reputation as a trusted and reliable partner in the real estate and construction sector.</w:t>
        <w:br/>
        <w:t>3. **Innovated and improved**: Our relentless pursuit of innovation has led to the development of cutting-edge technologies and sustainable practices, enhancing our operational efficiency and reducing our environmental footprint.</w:t>
        <w:br/>
        <w:t>4. **Fostered community growth**: Through strategic partnerships and socially responsible initiatives, we have played a vital role in shaping vibrant communities, promoting economic development, and enhancing the quality of life for our residents.</w:t>
        <w:br/>
        <w:br/>
        <w:t>**Vision for the Future:**</w:t>
        <w:br/>
        <w:br/>
        <w:t>As we look to the future, our vision remains steadfast: **Building a Better Tomorrow, One Brick at a Time**. We envision a world where:</w:t>
        <w:br/>
        <w:br/>
        <w:t>1. **Sustainable development** becomes the new standard, with increased focus on eco-friendly practices, energy-efficient technologies, and environmentally responsible project management.</w:t>
        <w:br/>
        <w:t>2. **Innovation drives growth**, as we continue to invest in research and development, staying ahead of the curve in the rapidly evolving real estate and construction industry.</w:t>
        <w:br/>
        <w:t>3. **Community engagement** remains at the heart of our business, as we foster partnerships and collaborations that promote social, economic, and environmental well-being.</w:t>
        <w:br/>
        <w:t>4. **Excellence is our standard**, as we strive to deliver exceptional results, exceeding client expectations and cementing our position as a leader in the industry.</w:t>
        <w:br/>
        <w:br/>
        <w:t>**Values that Drive Us Forward:**</w:t>
        <w:br/>
        <w:br/>
        <w:t>At Milky, we are guided by a set of core values that define our culture and propel us towards success:</w:t>
        <w:br/>
        <w:br/>
        <w:t>1. **Integrity**: We operate with transparency, honesty, and accountability, upholding the highest standards of ethics and professionalism.</w:t>
        <w:br/>
        <w:t>2. **Innovation**: We embrace creativity, experimentation, and calculated risk-taking, always seeking new and better ways to achieve our goals.</w:t>
        <w:br/>
        <w:t>3. **Collaboration**: We recognize that teamwork is essential, fostering open communication, shared knowledge, and collective expertise to drive results.</w:t>
        <w:br/>
        <w:t>4. **Customer satisfaction**: We are dedicated to delivering exceptional experiences, anticipating and exceeding client expectations.</w:t>
        <w:br/>
        <w:br/>
        <w:t>**Conclusion: A Brighter Future Awaits**</w:t>
        <w:br/>
        <w:br/>
        <w:t>As we embark on the next chapter of our journey, we are excited to build on the successes of the past, while forging new paths and opportunities for growth. Our commitment to innovation, community development, and customer satisfaction will continue to propel us forward, shaping a brighter future for Milky, our clients, and the communities we serve. Together, we will build a better tomorrow, one brick at a time.</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